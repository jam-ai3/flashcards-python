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body { font-family: "Arial", sans-serif; font-size: 14px; line-height: 1.6; padding: 40px; } code { background-color: #f5f5f5; padding: 2px 4px; font-size: 90%; border-radius: 4px; font-family: monospace; } pre { background-color: #f5f5f5; padding: 12px; border-radius: 6px; font-family: monospace; white-space: pre-wrap; } .ProseMirror { max-width: 700px; margin: auto; } Hello World</w:t>
      </w:r>
    </w:p>
    <w:p>
      <w:pPr>
        <w:pStyle w:val="Heading1"/>
      </w:pPr>
    </w:p>
    <w:p>
      <w:r>
        <w:t xml:space="preserve">This is a </w:t>
      </w:r>
      <w:r>
        <w:rPr>
          <w:b/>
        </w:rPr>
        <w:t>test</w:t>
      </w:r>
      <w:r>
        <w:t xml:space="preserve"> HTML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